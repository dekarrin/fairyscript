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Script File #1</w:t>
      </w:r>
    </w:p>
    <w:p>
      <w:pPr>
        <w:pStyle w:val="ActorInstruction"/>
      </w:pPr>
      <w:r>
        <w:t>(Test combinations of the grammar)</w:t>
      </w:r>
    </w:p>
    <w:p/>
    <w:p>
      <w:r>
        <w:t>image bg meadow = "meadow.jpg"</w:t>
        <w:br/>
      </w:r>
    </w:p>
    <w:p>
      <w:r>
        <w:t>image bg uni = "uni.jpg"</w:t>
        <w:br/>
      </w:r>
    </w:p>
    <w:p>
      <w:r>
        <w:br/>
      </w:r>
    </w:p>
    <w:p>
      <w:r>
        <w:t>image sylvie smile = "sylvie_smile.png"</w:t>
        <w:br/>
      </w:r>
    </w:p>
    <w:p>
      <w:r>
        <w:t>image sylvie surprised = "sylvie_surprised.png"</w:t>
        <w:br/>
      </w:r>
    </w:p>
    <w:p>
      <w:r>
        <w:br/>
      </w:r>
    </w:p>
    <w:p>
      <w:r>
        <w:t>define s = Character('Sylvie', color="#c8ffc8")</w:t>
        <w:br/>
      </w:r>
    </w:p>
    <w:p>
      <w:r>
        <w:t>define m = Character('Me', color="#c8c8ff")</w:t>
        <w:br/>
      </w:r>
    </w:p>
    <w:p>
      <w:r>
        <w:br/>
      </w:r>
    </w:p>
    <w:p>
      <w:r>
        <w:t>label start:</w:t>
        <w:br/>
      </w:r>
    </w:p>
    <w:p>
      <w:r>
        <w:t xml:space="preserve">    scene bg meadow</w:t>
        <w:br/>
      </w:r>
    </w:p>
    <w:p>
      <w:r>
        <w:t xml:space="preserve">    show sylvie smile</w:t>
        <w:br/>
      </w:r>
    </w:p>
    <w:p>
      <w:r>
        <w:br/>
      </w:r>
    </w:p>
    <w:p>
      <w:r>
        <w:t xml:space="preserve">    "I'll ask her..."</w:t>
        <w:br/>
      </w:r>
    </w:p>
    <w:p>
      <w:r>
        <w:br/>
      </w:r>
    </w:p>
    <w:p>
      <w:r>
        <w:t xml:space="preserve">    m "Um... will you..."</w:t>
        <w:br/>
      </w:r>
    </w:p>
    <w:p>
      <w:r>
        <w:t xml:space="preserve">    m "Will you be my artist for a visual novel?"</w:t>
        <w:br/>
      </w:r>
    </w:p>
    <w:p>
      <w:r>
        <w:br/>
      </w:r>
    </w:p>
    <w:p>
      <w:r>
        <w:t xml:space="preserve">    show sylvie surprised</w:t>
        <w:br/>
      </w:r>
    </w:p>
    <w:p>
      <w:r>
        <w:br/>
      </w:r>
    </w:p>
    <w:p>
      <w:r>
        <w:t xml:space="preserve">    "Silence."</w:t>
        <w:br/>
      </w:r>
    </w:p>
    <w:p>
      <w:r>
        <w:t xml:space="preserve">    "She is shocked, and then..."</w:t>
        <w:br/>
      </w:r>
    </w:p>
    <w:p>
      <w:r>
        <w:br/>
      </w:r>
    </w:p>
    <w:p>
      <w:r>
        <w:t xml:space="preserve">    show sylvie smile</w:t>
        <w:br/>
      </w:r>
    </w:p>
    <w:p>
      <w:r>
        <w:br/>
      </w:r>
    </w:p>
    <w:p>
      <w:r>
        <w:t xml:space="preserve">    s "Sure, but what is a \"visual novel?\""</w:t>
      </w:r>
    </w:p>
    <w:p/>
    <w:p>
      <w:pPr>
        <w:pStyle w:val="ReaderInstruction"/>
      </w:pPr>
      <w:r>
        <w:t xml:space="preserve">Jump to </w:t>
      </w:r>
      <w:hyperlink w:anchor="Choice_Section">
        <w:r>
          <w:rPr>
            <w:rStyle w:val="Hyperlink"/>
          </w:rPr>
          <w:t>Choice Section</w:t>
        </w:r>
      </w:hyperlink>
    </w:p>
    <w:p/>
    <w:p>
      <w:pPr>
        <w:pStyle w:val="SluglineTransition"/>
      </w:pPr>
      <w:r>
        <w:t>Cut to:</w:t>
        <w:br/>
        <w:br/>
      </w:r>
    </w:p>
    <w:p>
      <w:pPr>
        <w:pStyle w:val="Slugline"/>
      </w:pPr>
      <w:r>
        <w:t>Bobs garage 2</w:t>
      </w:r>
    </w:p>
    <w:p/>
    <w:p>
      <w:pPr>
        <w:pStyle w:val="SluglineTransition"/>
      </w:pPr>
      <w:r>
        <w:t>Fade to:</w:t>
        <w:br/>
        <w:br/>
      </w:r>
    </w:p>
    <w:p>
      <w:pPr>
        <w:pStyle w:val="Slugline"/>
      </w:pPr>
      <w:r>
        <w:t>my house</w:t>
      </w:r>
    </w:p>
    <w:p/>
    <w:p>
      <w:pPr>
        <w:pStyle w:val="ActorInstruction"/>
      </w:pPr>
      <w:r>
        <w:t>Aerith enters the scene.</w:t>
      </w:r>
    </w:p>
    <w:p/>
    <w:p>
      <w:pPr>
        <w:pStyle w:val="ActorInstruction"/>
      </w:pPr>
      <w:r>
        <w:t>Aerith, pissed off, enters the scene.</w:t>
      </w:r>
    </w:p>
    <w:p/>
    <w:p>
      <w:pPr>
        <w:pStyle w:val="ActorInstruction"/>
      </w:pPr>
      <w:r>
        <w:t>Aerith, pissed off and annoyed, enters the scene.</w:t>
      </w:r>
    </w:p>
    <w:p/>
    <w:p>
      <w:pPr>
        <w:pStyle w:val="ActorInstruction"/>
      </w:pPr>
      <w:r>
        <w:t>Aerith, pissed, annoyed, and with back turned, enters the scene.</w:t>
      </w:r>
    </w:p>
    <w:p/>
    <w:p>
      <w:pPr>
        <w:pStyle w:val="ActorInstruction"/>
      </w:pPr>
      <w:r>
        <w:t>Aerith dissolves in to the scene.</w:t>
      </w:r>
    </w:p>
    <w:p/>
    <w:p>
      <w:pPr>
        <w:pStyle w:val="ActorInstruction"/>
      </w:pPr>
      <w:r>
        <w:t>Aerith, pissed off, dissolves in to the scene.</w:t>
      </w:r>
    </w:p>
    <w:p/>
    <w:p>
      <w:pPr>
        <w:pStyle w:val="ActorInstruction"/>
      </w:pPr>
      <w:r>
        <w:t>Aerith, pissed off and annoyed, dissolves in to the scene.</w:t>
      </w:r>
    </w:p>
    <w:p/>
    <w:p>
      <w:pPr>
        <w:pStyle w:val="ActorInstruction"/>
      </w:pPr>
      <w:r>
        <w:t>Aerith, pissed, annoyed, and with back turned, fades in to the scene.</w:t>
      </w:r>
    </w:p>
    <w:p/>
    <w:p>
      <w:pPr>
        <w:pStyle w:val="ActorInstruction"/>
      </w:pPr>
      <w:r>
        <w:t>Aerith enters the scene near the left.</w:t>
      </w:r>
    </w:p>
    <w:p/>
    <w:p>
      <w:pPr>
        <w:pStyle w:val="ActorInstruction"/>
      </w:pPr>
      <w:r>
        <w:t>Aerith enters the scene and moves to the door.</w:t>
      </w:r>
    </w:p>
    <w:p/>
    <w:p>
      <w:pPr>
        <w:pStyle w:val="ActorInstruction"/>
      </w:pPr>
      <w:r>
        <w:t>Aerith enters the scene quickly.</w:t>
      </w:r>
    </w:p>
    <w:p/>
    <w:p>
      <w:pPr>
        <w:pStyle w:val="ActorInstruction"/>
      </w:pPr>
      <w:r>
        <w:t>Aerith fades in to the scene slowly.</w:t>
      </w:r>
    </w:p>
    <w:p/>
    <w:p>
      <w:pPr>
        <w:pStyle w:val="ActorInstruction"/>
      </w:pPr>
      <w:r>
        <w:t>Aerith fades in to the scene near the left and moves to the door.</w:t>
      </w:r>
    </w:p>
    <w:p/>
    <w:p>
      <w:pPr>
        <w:pStyle w:val="ActorInstruction"/>
      </w:pPr>
      <w:r>
        <w:t>Aerith fades in to the scene near the left and moves to the door over 4 seconds.</w:t>
      </w:r>
    </w:p>
    <w:p/>
    <w:p>
      <w:pPr>
        <w:pStyle w:val="ActorInstruction"/>
      </w:pPr>
      <w:r>
        <w:t>Aerith, pissed and mean, fades in to the scene near the left and moves to the door over 4 seconds.</w:t>
      </w:r>
    </w:p>
    <w:p/>
    <w:p>
      <w:pPr>
        <w:pStyle w:val="ActorInstruction"/>
      </w:pPr>
      <w:r>
        <w:t>Bob changes to appear pissed.</w:t>
      </w:r>
    </w:p>
    <w:p/>
    <w:p>
      <w:pPr>
        <w:pStyle w:val="ActorInstruction"/>
      </w:pPr>
      <w:r>
        <w:t>Bob moves to the stage front.</w:t>
      </w:r>
    </w:p>
    <w:p/>
    <w:p>
      <w:pPr>
        <w:pStyle w:val="ActorInstruction"/>
      </w:pPr>
      <w:r>
        <w:t>Bob moves to the stage left quickly.</w:t>
      </w:r>
    </w:p>
    <w:p/>
    <w:p>
      <w:pPr>
        <w:pStyle w:val="ActorInstruction"/>
      </w:pPr>
      <w:r>
        <w:t>Bob changes to appear pissed and happy, and then moves to the bookshelf slowly.</w:t>
      </w:r>
    </w:p>
    <w:p/>
    <w:p>
      <w:pPr>
        <w:pStyle w:val="ActorInstruction"/>
      </w:pPr>
      <w:r>
        <w:t>Aerith exits the scene.</w:t>
      </w:r>
    </w:p>
    <w:p/>
    <w:p>
      <w:pPr>
        <w:pStyle w:val="ActorInstruction"/>
      </w:pPr>
      <w:r>
        <w:t>Aerith fades out of the scene.</w:t>
      </w:r>
    </w:p>
    <w:p/>
    <w:p>
      <w:pPr>
        <w:pStyle w:val="ActorInstruction"/>
      </w:pPr>
      <w:r>
        <w:t>Aerith moves from the door and exits the scene.</w:t>
      </w:r>
    </w:p>
    <w:p/>
    <w:p>
      <w:pPr>
        <w:pStyle w:val="ActorInstruction"/>
      </w:pPr>
      <w:r>
        <w:t>Aerith moves to the east stairwell and exits the scene.</w:t>
      </w:r>
    </w:p>
    <w:p/>
    <w:p>
      <w:pPr>
        <w:pStyle w:val="ActorInstruction"/>
      </w:pPr>
      <w:r>
        <w:t>Aerith moves and exits the scene slowly.</w:t>
      </w:r>
    </w:p>
    <w:p/>
    <w:p>
      <w:pPr>
        <w:pStyle w:val="ActorInstruction"/>
      </w:pPr>
      <w:r>
        <w:t>Aerith moves and fades out of the scene slowly.</w:t>
      </w:r>
    </w:p>
    <w:p/>
    <w:p>
      <w:pPr>
        <w:pStyle w:val="ActorInstruction"/>
      </w:pPr>
      <w:r>
        <w:t>Aerith moves from the door to the east stairwell and fades out of the scene over 9 seconds.</w:t>
      </w:r>
    </w:p>
    <w:p/>
    <w:p>
      <w:pPr>
        <w:pStyle w:val="ActorInstruction"/>
      </w:pPr>
      <w:r>
        <w:t>We hear all music stop.</w:t>
      </w:r>
    </w:p>
    <w:p/>
    <w:p>
      <w:pPr>
        <w:pStyle w:val="ActorInstruction"/>
      </w:pPr>
      <w:r>
        <w:t>We hear all music fade out quickly.</w:t>
      </w:r>
    </w:p>
    <w:p/>
    <w:p>
      <w:pPr>
        <w:pStyle w:val="ActorInstruction"/>
      </w:pPr>
      <w:r>
        <w:t>We hear all music fade out over 3 seconds.</w:t>
      </w:r>
    </w:p>
    <w:p/>
    <w:p>
      <w:pPr>
        <w:pStyle w:val="ActorInstruction"/>
      </w:pPr>
      <w:r>
        <w:t>We hear all music stop.</w:t>
      </w:r>
    </w:p>
    <w:p/>
    <w:p>
      <w:pPr>
        <w:pStyle w:val="ActorInstruction"/>
      </w:pPr>
      <w:r>
        <w:t>We hear all music fade out slowly.</w:t>
      </w:r>
    </w:p>
    <w:p/>
    <w:p>
      <w:pPr>
        <w:pStyle w:val="ActorInstruction"/>
      </w:pPr>
      <w:r>
        <w:t xml:space="preserve">We hear the song </w:t>
      </w:r>
      <w:r>
        <w:rPr>
          <w:i w:val="0"/>
        </w:rPr>
        <w:t>Bad</w:t>
      </w:r>
      <w:r>
        <w:t xml:space="preserve"> stop.</w:t>
      </w:r>
    </w:p>
    <w:p/>
    <w:p>
      <w:pPr>
        <w:pStyle w:val="ActorInstruction"/>
      </w:pPr>
      <w:r>
        <w:t xml:space="preserve">We hear the song </w:t>
      </w:r>
      <w:r>
        <w:rPr>
          <w:i w:val="0"/>
        </w:rPr>
        <w:t>Main Theme</w:t>
      </w:r>
      <w:r>
        <w:t xml:space="preserve"> fade out slowly.</w:t>
      </w:r>
    </w:p>
    <w:p/>
    <w:p>
      <w:pPr>
        <w:pStyle w:val="ActorInstruction"/>
      </w:pPr>
      <w:r>
        <w:t xml:space="preserve">We hear the song </w:t>
      </w:r>
      <w:r>
        <w:rPr>
          <w:i w:val="0"/>
        </w:rPr>
        <w:t>Main Theme</w:t>
      </w:r>
      <w:r>
        <w:t xml:space="preserve"> begin to play.</w:t>
      </w:r>
    </w:p>
    <w:p/>
    <w:p>
      <w:pPr>
        <w:pStyle w:val="ActorInstruction"/>
      </w:pPr>
      <w:r>
        <w:t xml:space="preserve">We hear the current music fade out over 5 seconds, and then we hear the song </w:t>
      </w:r>
      <w:r>
        <w:rPr>
          <w:i w:val="0"/>
        </w:rPr>
        <w:t>Main</w:t>
      </w:r>
      <w:r>
        <w:t xml:space="preserve"> begin to play.</w:t>
      </w:r>
    </w:p>
    <w:p/>
    <w:p>
      <w:pPr>
        <w:pStyle w:val="ActorInstruction"/>
      </w:pPr>
      <w:r>
        <w:t xml:space="preserve">We hear the current music fade out over 5 seconds, and then we hear the song </w:t>
      </w:r>
      <w:r>
        <w:rPr>
          <w:i w:val="0"/>
        </w:rPr>
        <w:t>Main</w:t>
      </w:r>
      <w:r>
        <w:t xml:space="preserve"> begin to play.</w:t>
      </w:r>
    </w:p>
    <w:p/>
    <w:p>
      <w:pPr>
        <w:pStyle w:val="ActorInstruction"/>
      </w:pPr>
      <w:r>
        <w:t>We see a FLASH.</w:t>
      </w:r>
    </w:p>
    <w:p/>
    <w:p>
      <w:pPr>
        <w:pStyle w:val="ActorInstruction"/>
      </w:pPr>
      <w:r>
        <w:t>We see a FLASH effect begin and continue.</w:t>
      </w:r>
    </w:p>
    <w:p/>
    <w:p>
      <w:pPr>
        <w:pStyle w:val="ActorInstruction"/>
      </w:pPr>
      <w:r>
        <w:t>We see the FLASH effect stop.</w:t>
      </w:r>
    </w:p>
    <w:p/>
    <w:p>
      <w:pPr>
        <w:pStyle w:val="ActorInstruction"/>
      </w:pPr>
      <w:r>
        <w:t>We see all effects stop.</w:t>
      </w:r>
    </w:p>
    <w:p/>
    <w:p>
      <w:pPr>
        <w:pStyle w:val="ActorInstruction"/>
      </w:pPr>
      <w:r>
        <w:t>We see the FLASH effect fade away over 5 seconds.</w:t>
      </w:r>
    </w:p>
    <w:p/>
    <w:p>
      <w:pPr>
        <w:pStyle w:val="ActorInstruction"/>
      </w:pPr>
      <w:r>
        <w:t>We see all effects fade away quickly.</w:t>
      </w:r>
    </w:p>
    <w:p/>
    <w:p>
      <w:pPr>
        <w:pStyle w:val="ActorInstruction"/>
      </w:pPr>
      <w:r>
        <w:t>We see all effects stop.</w:t>
      </w:r>
    </w:p>
    <w:p/>
    <w:p>
      <w:pPr>
        <w:pStyle w:val="ActorInstruction"/>
      </w:pPr>
      <w:r>
        <w:t>We see all effects fade away slowly.</w:t>
      </w:r>
    </w:p>
    <w:p/>
    <w:p>
      <w:pPr>
        <w:pStyle w:val="ActorInstruction"/>
      </w:pPr>
      <w:r>
        <w:t>We hear a BANG.</w:t>
      </w:r>
    </w:p>
    <w:p/>
    <w:p>
      <w:pPr>
        <w:pStyle w:val="ActorInstruction"/>
      </w:pPr>
      <w:r>
        <w:t>We hear a CONCRETE SPRINT.</w:t>
      </w:r>
    </w:p>
    <w:p/>
    <w:p>
      <w:pPr>
        <w:pStyle w:val="ActorInstruction"/>
      </w:pPr>
      <w:r>
        <w:t>We hear a SWISH sound begin to repeat.</w:t>
      </w:r>
    </w:p>
    <w:p/>
    <w:p>
      <w:pPr>
        <w:pStyle w:val="ActorInstruction"/>
      </w:pPr>
      <w:r>
        <w:t>We hear a SWISH sound begin to repeat.</w:t>
      </w:r>
    </w:p>
    <w:p/>
    <w:p>
      <w:pPr>
        <w:pStyle w:val="ActorInstruction"/>
      </w:pPr>
      <w:r>
        <w:t>We hear the repeated SWISH sound stop.</w:t>
      </w:r>
    </w:p>
    <w:p/>
    <w:p>
      <w:pPr>
        <w:pStyle w:val="ActorInstruction"/>
      </w:pPr>
      <w:r>
        <w:t>We hear the repeated SWISH sound fade away slowly.</w:t>
      </w:r>
    </w:p>
    <w:p/>
    <w:p>
      <w:pPr>
        <w:pStyle w:val="ActorInstruction"/>
      </w:pPr>
      <w:r>
        <w:t>We hear all repeating sounds fade away quickly.</w:t>
      </w:r>
    </w:p>
    <w:p/>
    <w:p>
      <w:pPr>
        <w:pStyle w:val="ActorInstruction"/>
      </w:pPr>
      <w:r>
        <w:t>We hear all repeating sounds stop.</w:t>
      </w:r>
    </w:p>
    <w:p/>
    <w:p>
      <w:pPr>
        <w:pStyle w:val="ActorInstruction"/>
      </w:pPr>
      <w:r>
        <w:t>We hear all repeating sounds fade away over 4 seconds.</w:t>
      </w:r>
    </w:p>
    <w:p/>
    <w:p>
      <w:pPr>
        <w:pStyle w:val="ActorInstruction"/>
      </w:pPr>
      <w:r>
        <w:t xml:space="preserve">We see the full-motion video </w:t>
      </w:r>
      <w:r>
        <w:rPr>
          <w:i w:val="0"/>
        </w:rPr>
        <w:t>opening</w:t>
      </w:r>
      <w:r>
        <w:t xml:space="preserve"> play.</w:t>
      </w:r>
    </w:p>
    <w:p/>
    <w:p>
      <w:pPr>
        <w:pStyle w:val="ActorInstruction"/>
      </w:pPr>
      <w:r>
        <w:t xml:space="preserve">We see the full-motion video </w:t>
      </w:r>
      <w:r>
        <w:rPr>
          <w:i w:val="0"/>
        </w:rPr>
        <w:t>opening video.mp4</w:t>
      </w:r>
      <w:r>
        <w:t xml:space="preserve"> play.</w:t>
      </w:r>
    </w:p>
    <w:p/>
    <w:p>
      <w:pPr>
        <w:pStyle w:val="ActorInstruction"/>
      </w:pPr>
      <w:r>
        <w:t>We focus on the middle.</w:t>
      </w:r>
    </w:p>
    <w:p/>
    <w:p>
      <w:pPr>
        <w:pStyle w:val="ActorInstruction"/>
      </w:pPr>
      <w:r>
        <w:t>We quickly shift our focus to the center.</w:t>
      </w:r>
    </w:p>
    <w:p/>
    <w:p>
      <w:pPr>
        <w:pStyle w:val="ActorInstruction"/>
      </w:pPr>
      <w:r>
        <w:t>We move in closer.</w:t>
      </w:r>
    </w:p>
    <w:p/>
    <w:p>
      <w:pPr>
        <w:pStyle w:val="ActorInstruction"/>
      </w:pPr>
      <w:r>
        <w:t>We move back farther.</w:t>
      </w:r>
    </w:p>
    <w:p/>
    <w:p>
      <w:pPr>
        <w:pStyle w:val="ActorInstruction"/>
      </w:pPr>
      <w:r>
        <w:t>We move back farther over 3 seconds.</w:t>
      </w:r>
    </w:p>
    <w:p/>
    <w:p>
      <w:pPr>
        <w:pStyle w:val="ActorInstruction"/>
      </w:pPr>
      <w:r>
        <w:t>We shift our focus to the middle over 3 seconds and then quickly move back farther.</w:t>
      </w:r>
    </w:p>
    <w:p/>
    <w:p>
      <w:pPr>
        <w:pStyle w:val="ActorInstruction"/>
      </w:pPr>
      <w:r>
        <w:t>We shift our focus to the middle over 3 seconds, quickly move back farther, and then focus on the bookshelf.</w:t>
      </w:r>
    </w:p>
    <w:p/>
    <w:p>
      <w:pPr>
        <w:pStyle w:val="ActorInstruction"/>
      </w:pPr>
      <w:r>
        <w:t>We are presented with a choice:</w:t>
      </w:r>
    </w:p>
    <w:p>
      <w:pPr>
        <w:pStyle w:val="Choice"/>
      </w:pPr>
      <w:r>
        <w:t>Show her the 'private collection'</w:t>
      </w:r>
    </w:p>
    <w:p>
      <w:pPr>
        <w:pStyle w:val="ChoiceInstruction"/>
      </w:pPr>
      <w:r>
        <w:t xml:space="preserve">Jump to </w:t>
      </w:r>
      <w:hyperlink w:anchor="Private">
        <w:r>
          <w:rPr>
            <w:rStyle w:val="Hyperlink"/>
          </w:rPr>
          <w:t>Private</w:t>
        </w:r>
      </w:hyperlink>
      <w:r>
        <w:t>.</w:t>
      </w:r>
    </w:p>
    <w:p>
      <w:pPr>
        <w:pStyle w:val="Choice"/>
      </w:pPr>
      <w:r>
        <w:t>Show them the call logs</w:t>
        <w:br/>
      </w:r>
      <w:r>
        <w:rPr>
          <w:rStyle w:val="ChoiceCondition"/>
        </w:rPr>
        <w:t>(always shown)</w:t>
      </w:r>
    </w:p>
    <w:p>
      <w:pPr>
        <w:pStyle w:val="ChoiceInstruction"/>
      </w:pPr>
      <w:r>
        <w:t xml:space="preserve">Jump to </w:t>
      </w:r>
      <w:hyperlink w:anchor="Call_Logs">
        <w:r>
          <w:rPr>
            <w:rStyle w:val="Hyperlink"/>
          </w:rPr>
          <w:t>Call Logs</w:t>
        </w:r>
      </w:hyperlink>
      <w:r>
        <w:t>.</w:t>
      </w:r>
    </w:p>
    <w:p>
      <w:pPr>
        <w:pStyle w:val="Choice"/>
      </w:pPr>
      <w:r>
        <w:t>Show her the missing files</w:t>
        <w:br/>
      </w:r>
      <w:r>
        <w:rPr>
          <w:rStyle w:val="ChoiceCondition"/>
        </w:rPr>
        <w:t>(choice shown only if we have hacked computer)</w:t>
      </w:r>
    </w:p>
    <w:p>
      <w:pPr>
        <w:pStyle w:val="ChoiceInstruction"/>
      </w:pPr>
      <w:r>
        <w:t xml:space="preserve">Jump to </w:t>
      </w:r>
      <w:hyperlink w:anchor="Files">
        <w:r>
          <w:rPr>
            <w:rStyle w:val="Hyperlink"/>
          </w:rPr>
          <w:t>Files</w:t>
        </w:r>
      </w:hyperlink>
      <w:r>
        <w:t>.</w:t>
      </w:r>
    </w:p>
    <w:p>
      <w:pPr>
        <w:pStyle w:val="Choice"/>
      </w:pPr>
      <w:r>
        <w:t>Show him the broken chair</w:t>
        <w:br/>
      </w:r>
      <w:r>
        <w:rPr>
          <w:rStyle w:val="ChoiceCondition"/>
        </w:rPr>
        <w:t>(choice shown only if 'hacked computer' is set)</w:t>
      </w:r>
    </w:p>
    <w:p>
      <w:pPr>
        <w:pStyle w:val="ChoiceInstruction"/>
      </w:pPr>
      <w:r>
        <w:t xml:space="preserve">Jump to </w:t>
      </w:r>
      <w:hyperlink w:anchor="Files">
        <w:r>
          <w:rPr>
            <w:rStyle w:val="Hyperlink"/>
          </w:rPr>
          <w:t>Files</w:t>
        </w:r>
      </w:hyperlink>
      <w:r>
        <w:t>.</w:t>
      </w:r>
    </w:p>
    <w:p>
      <w:pPr>
        <w:pStyle w:val="Choice"/>
      </w:pPr>
      <w:r>
        <w:t>Punch her</w:t>
        <w:br/>
      </w:r>
      <w:r>
        <w:rPr>
          <w:rStyle w:val="ChoiceCondition"/>
        </w:rPr>
        <w:t>(never shown)</w:t>
      </w:r>
    </w:p>
    <w:p>
      <w:pPr>
        <w:pStyle w:val="ChoiceInstruction"/>
      </w:pPr>
      <w:r>
        <w:t>We have now punched aerith.</w:t>
      </w:r>
    </w:p>
    <w:p>
      <w:pPr>
        <w:pStyle w:val="ChoiceInstruction"/>
      </w:pPr>
      <w:r>
        <w:t xml:space="preserve">Jump to </w:t>
      </w:r>
      <w:hyperlink w:anchor="Punch">
        <w:r>
          <w:rPr>
            <w:rStyle w:val="Hyperlink"/>
          </w:rPr>
          <w:t>Punch</w:t>
        </w:r>
      </w:hyperlink>
      <w:r>
        <w:t>.</w:t>
      </w:r>
    </w:p>
    <w:p/>
    <w:p>
      <w:pPr>
        <w:pStyle w:val="Heading2"/>
      </w:pPr>
      <w:bookmarkStart w:id="1" w:name="Choice_Section"/>
      <w:r>
        <w:t>Choice Section</w:t>
      </w:r>
      <w:bookmarkEnd w:id="1"/>
    </w:p>
    <w:p>
      <w:pPr>
        <w:pStyle w:val="ActorInstruction"/>
      </w:pPr>
      <w:r>
        <w:t>We are presented with a choice:</w:t>
      </w:r>
    </w:p>
    <w:p>
      <w:r>
        <w:rPr>
          <w:i w:val="0"/>
        </w:rPr>
        <w:t>What should I tell him?</w:t>
      </w:r>
    </w:p>
    <w:p>
      <w:pPr>
        <w:pStyle w:val="Choice"/>
      </w:pPr>
      <w:r>
        <w:t>Try to feign ignorance</w:t>
      </w:r>
    </w:p>
    <w:p>
      <w:pPr>
        <w:pStyle w:val="ChoiceInstruction"/>
      </w:pPr>
      <w:r>
        <w:t>Decrease 'goodness' by 5.</w:t>
      </w:r>
    </w:p>
    <w:p>
      <w:pPr>
        <w:pStyle w:val="ChoiceInstruction"/>
      </w:pPr>
      <w:r>
        <w:t>Increase 'ignore' by 1.</w:t>
      </w:r>
    </w:p>
    <w:p>
      <w:pPr>
        <w:pStyle w:val="ChoiceInstruction"/>
      </w:pPr>
      <w:r>
        <w:t xml:space="preserve">Jump to </w:t>
      </w:r>
      <w:hyperlink w:anchor="Ignorance">
        <w:r>
          <w:rPr>
            <w:rStyle w:val="Hyperlink"/>
          </w:rPr>
          <w:t>Ignorance</w:t>
        </w:r>
      </w:hyperlink>
      <w:r>
        <w:t>.</w:t>
      </w:r>
    </w:p>
    <w:p>
      <w:pPr>
        <w:pStyle w:val="Choice"/>
      </w:pPr>
      <w:r>
        <w:t>Tell the truth</w:t>
      </w:r>
    </w:p>
    <w:p>
      <w:pPr>
        <w:pStyle w:val="ChoiceInstruction"/>
      </w:pPr>
      <w:r>
        <w:t>Set the variable 'badness' to goodness.</w:t>
      </w:r>
    </w:p>
    <w:p>
      <w:pPr>
        <w:pStyle w:val="ChoiceInstruction"/>
      </w:pPr>
      <w:r>
        <w:t>Set the flag 'truth'.</w:t>
      </w:r>
    </w:p>
    <w:p>
      <w:pPr>
        <w:pStyle w:val="ChoiceInstruction"/>
      </w:pPr>
      <w:r>
        <w:t xml:space="preserve">Jump to </w:t>
      </w:r>
      <w:hyperlink w:anchor="Tell_Truth">
        <w:r>
          <w:rPr>
            <w:rStyle w:val="Hyperlink"/>
          </w:rPr>
          <w:t>Tell Truth</w:t>
        </w:r>
      </w:hyperlink>
      <w:r>
        <w:t>.</w:t>
      </w:r>
    </w:p>
    <w:p>
      <w:pPr>
        <w:pStyle w:val="Choice"/>
      </w:pPr>
      <w:r>
        <w:t>Run away.</w:t>
        <w:br/>
      </w:r>
      <w:r>
        <w:rPr>
          <w:rStyle w:val="ChoiceCondition"/>
        </w:rPr>
        <w:t>(choice shown only if x plus 4 is greater than or equal to 39)</w:t>
      </w:r>
    </w:p>
    <w:p>
      <w:pPr>
        <w:pStyle w:val="ChoiceInstruction"/>
      </w:pPr>
      <w:r>
        <w:t xml:space="preserve">Jump to </w:t>
      </w:r>
      <w:hyperlink w:anchor="Run">
        <w:r>
          <w:rPr>
            <w:rStyle w:val="Hyperlink"/>
          </w:rPr>
          <w:t>Run</w:t>
        </w:r>
      </w:hyperlink>
      <w:r>
        <w:t>.</w:t>
      </w:r>
    </w:p>
    <w:p>
      <w:pPr>
        <w:pStyle w:val="SluglineTransition"/>
      </w:pPr>
      <w:r>
        <w:t>Cut to:</w:t>
        <w:br/>
        <w:br/>
      </w:r>
    </w:p>
    <w:p>
      <w:pPr>
        <w:pStyle w:val="Slugline"/>
      </w:pPr>
      <w:r>
        <w:t>ayase bedroom</w:t>
      </w:r>
    </w:p>
    <w:p/>
    <w:p>
      <w:pPr>
        <w:pStyle w:val="ActorInstruction"/>
      </w:pPr>
      <w:r>
        <w:t>We see a series of shelves and boxes. There is a huge mess everywhere. It pretty much looks like the room of any 12th-grader.</w:t>
      </w:r>
    </w:p>
    <w:p/>
    <w:p>
      <w:pPr>
        <w:pStyle w:val="ActorInstruction"/>
      </w:pPr>
      <w:r>
        <w:t xml:space="preserve">Regarding </w:t>
      </w:r>
      <w:r>
        <w:rPr>
          <w:i w:val="0"/>
        </w:rPr>
        <w:t xml:space="preserve">Millenium Falcon: </w:t>
      </w:r>
      <w:r>
        <w:t>What a hunk of junk! Those wanna-be commandos mounted a rescue operation and came to rescue you in THAT?</w:t>
      </w:r>
    </w:p>
    <w:p/>
    <w:p>
      <w:pPr>
        <w:pStyle w:val="ActorInstruction"/>
      </w:pPr>
      <w:r>
        <w:t>this description is explicitly escaped with a pre-colon, though it probably doesn't need it.</w:t>
      </w:r>
    </w:p>
    <w:p/>
    <w:p>
      <w:pPr>
        <w:pStyle w:val="ActorInstruction"/>
      </w:pPr>
      <w:r>
        <w:t>:This description begins with a colon, and so it must be escaped, I guess.</w:t>
      </w:r>
    </w:p>
    <w:p/>
    <w:p>
      <w:pPr>
        <w:pStyle w:val="ActorInstruction"/>
      </w:pPr>
      <w:r>
        <w:t>starting_like_this: means that it must be escaped.</w:t>
      </w:r>
    </w:p>
    <w:p/>
    <w:p>
      <w:pPr>
        <w:pStyle w:val="Heading2"/>
      </w:pPr>
      <w:bookmarkStart w:id="2" w:name="Punch"/>
      <w:r>
        <w:t>Punch</w:t>
      </w:r>
      <w:bookmarkEnd w:id="2"/>
    </w:p>
    <w:p>
      <w:pPr>
        <w:pStyle w:val="ActorInstruction"/>
      </w:pPr>
      <w:r>
        <w:t>We have now drank tea.</w:t>
      </w:r>
    </w:p>
    <w:p/>
    <w:p>
      <w:pPr>
        <w:pStyle w:val="EngineInstruction"/>
      </w:pPr>
      <w:r>
        <w:t>Set the flag 'drank tea'.</w:t>
      </w:r>
    </w:p>
    <w:p/>
    <w:p>
      <w:pPr>
        <w:pStyle w:val="EngineInstruction"/>
      </w:pPr>
      <w:r>
        <w:t>Unset the flag 'drank tea'.</w:t>
      </w:r>
    </w:p>
    <w:p/>
    <w:p>
      <w:pPr>
        <w:pStyle w:val="ActorInstruction"/>
      </w:pPr>
      <w:r>
        <w:t>We have now drank tea.</w:t>
      </w:r>
    </w:p>
    <w:p/>
    <w:p>
      <w:pPr>
        <w:pStyle w:val="ActorInstruction"/>
      </w:pPr>
      <w:r>
        <w:t>We have now not drank tea.</w:t>
      </w:r>
    </w:p>
    <w:p/>
    <w:p>
      <w:pPr>
        <w:pStyle w:val="EngineInstruction"/>
      </w:pPr>
      <w:r>
        <w:t>Set the flag 'impressed aerith' to the same as whether we have hacked computer.</w:t>
      </w:r>
    </w:p>
    <w:p/>
    <w:p>
      <w:pPr>
        <w:pStyle w:val="ActorInstruction"/>
      </w:pPr>
      <w:r>
        <w:t>Whether we have impressed aerith is determined by whether we have hacked computer.</w:t>
      </w:r>
    </w:p>
    <w:p/>
    <w:p>
      <w:pPr>
        <w:pStyle w:val="EngineInstruction"/>
      </w:pPr>
      <w:r>
        <w:t>Set the flag 'impressed aerith' to the same as the value of the variable 'hacked computer'.</w:t>
      </w:r>
    </w:p>
    <w:p/>
    <w:p>
      <w:pPr>
        <w:pStyle w:val="ActorInstruction"/>
      </w:pPr>
      <w:r>
        <w:t>Whether we have impressed aerith is determined by the value of the variable 'hacked computer'.</w:t>
      </w:r>
    </w:p>
    <w:p/>
    <w:p>
      <w:pPr>
        <w:pStyle w:val="EngineInstruction"/>
      </w:pPr>
      <w:r>
        <w:t>Set the variable 'runs' to 1.</w:t>
      </w:r>
    </w:p>
    <w:p/>
    <w:p>
      <w:pPr>
        <w:pStyle w:val="EngineInstruction"/>
      </w:pPr>
      <w:r>
        <w:t>Set the variable 'runs' to "82".</w:t>
      </w:r>
    </w:p>
    <w:p/>
    <w:p>
      <w:pPr>
        <w:pStyle w:val="EngineInstruction"/>
      </w:pPr>
      <w:r>
        <w:t>Increase 'runs' by 1.</w:t>
      </w:r>
    </w:p>
    <w:p/>
    <w:p>
      <w:pPr>
        <w:pStyle w:val="ActorInstruction"/>
      </w:pPr>
      <w:r>
        <w:t>We have now not run.</w:t>
      </w:r>
    </w:p>
    <w:p/>
    <w:p>
      <w:pPr>
        <w:pStyle w:val="EngineInstruction"/>
      </w:pPr>
      <w:r>
        <w:t>Set the variable 'reps' to 28.</w:t>
      </w:r>
    </w:p>
    <w:p/>
    <w:p>
      <w:pPr>
        <w:pStyle w:val="EngineInstruction"/>
      </w:pPr>
      <w:r>
        <w:t>Decrease 'reps' by 5.</w:t>
      </w:r>
    </w:p>
    <w:p/>
    <w:p>
      <w:pPr>
        <w:pStyle w:val="EngineInstruction"/>
      </w:pPr>
      <w:r>
        <w:t>Hide the dialog window.</w:t>
      </w:r>
    </w:p>
    <w:p/>
    <w:p>
      <w:pPr>
        <w:pStyle w:val="EngineInstruction"/>
      </w:pPr>
      <w:r>
        <w:t>Show the dialog window.</w:t>
      </w:r>
    </w:p>
    <w:p/>
    <w:p>
      <w:pPr>
        <w:pStyle w:val="EngineInstruction"/>
      </w:pPr>
      <w:r>
        <w:t>Set the dialog window to automatically show/hide.</w:t>
      </w:r>
    </w:p>
    <w:p/>
    <w:p>
      <w:pPr>
        <w:pStyle w:val="ReaderInstruction"/>
      </w:pPr>
      <w:r>
        <w:t xml:space="preserve">Jump to </w:t>
      </w:r>
      <w:hyperlink w:anchor="Aerith_Punch">
        <w:r>
          <w:rPr>
            <w:rStyle w:val="Hyperlink"/>
          </w:rPr>
          <w:t>Aerith Punch</w:t>
        </w:r>
      </w:hyperlink>
    </w:p>
    <w:p/>
    <w:p>
      <w:pPr>
        <w:pStyle w:val="ReaderInstruction"/>
      </w:pPr>
      <w:r>
        <w:t xml:space="preserve">Jump to </w:t>
      </w:r>
      <w:hyperlink w:anchor="Bob_Punch">
        <w:r>
          <w:rPr>
            <w:rStyle w:val="Hyperlink"/>
          </w:rPr>
          <w:t>Bob Punch</w:t>
        </w:r>
      </w:hyperlink>
    </w:p>
    <w:p/>
    <w:p>
      <w:pPr>
        <w:pStyle w:val="ReaderInstruction"/>
      </w:pPr>
      <w:r>
        <w:t xml:space="preserve">Execute </w:t>
      </w:r>
      <w:hyperlink w:anchor="Punch">
        <w:r>
          <w:rPr>
            <w:rStyle w:val="Hyperlink"/>
          </w:rPr>
          <w:t>Punch</w:t>
        </w:r>
      </w:hyperlink>
    </w:p>
    <w:p/>
    <w:p>
      <w:pPr>
        <w:pStyle w:val="ReaderInstruction"/>
      </w:pPr>
      <w:r>
        <w:t xml:space="preserve">Execute </w:t>
      </w:r>
      <w:hyperlink w:anchor="Aerith_Punch">
        <w:r>
          <w:rPr>
            <w:rStyle w:val="Hyperlink"/>
          </w:rPr>
          <w:t>Aerith Punch</w:t>
        </w:r>
      </w:hyperlink>
    </w:p>
    <w:p/>
    <w:p>
      <w:pPr>
        <w:pStyle w:val="ReaderInstruction"/>
      </w:pPr>
      <w:r>
        <w:t>Return from this section</w:t>
      </w:r>
    </w:p>
    <w:p/>
    <w:p>
      <w:r>
        <w:t>image bg meadow = "meadow.jpg"</w:t>
        <w:br/>
      </w:r>
    </w:p>
    <w:p>
      <w:r>
        <w:t>image bg uni = "uni.jpg"</w:t>
        <w:br/>
      </w:r>
    </w:p>
    <w:p>
      <w:r>
        <w:br/>
      </w:r>
    </w:p>
    <w:p>
      <w:r>
        <w:t>image sylvie smile = "sylvie_smile.png"</w:t>
        <w:br/>
      </w:r>
    </w:p>
    <w:p>
      <w:r>
        <w:t>image sylvie surprised = "sylvie_surprised.png"</w:t>
        <w:br/>
      </w:r>
    </w:p>
    <w:p>
      <w:r>
        <w:br/>
      </w:r>
    </w:p>
    <w:p>
      <w:r>
        <w:t>define s = Character('Sylvie', color="#c8ffc8")</w:t>
        <w:br/>
      </w:r>
    </w:p>
    <w:p>
      <w:r>
        <w:t>define m = Character('Me', color="#c8c8ff")</w:t>
        <w:br/>
      </w:r>
    </w:p>
    <w:p>
      <w:r>
        <w:br/>
      </w:r>
    </w:p>
    <w:p>
      <w:r>
        <w:t>label start:</w:t>
        <w:br/>
      </w:r>
    </w:p>
    <w:p>
      <w:r>
        <w:t xml:space="preserve">    scene bg meadow</w:t>
        <w:br/>
      </w:r>
    </w:p>
    <w:p>
      <w:r>
        <w:t xml:space="preserve">    show sylvie smile</w:t>
        <w:br/>
      </w:r>
    </w:p>
    <w:p>
      <w:r>
        <w:br/>
      </w:r>
    </w:p>
    <w:p>
      <w:r>
        <w:t xml:space="preserve">    "I'll ask her..."</w:t>
        <w:br/>
      </w:r>
    </w:p>
    <w:p>
      <w:r>
        <w:br/>
      </w:r>
    </w:p>
    <w:p>
      <w:r>
        <w:t xml:space="preserve">    m "Um... will you..."</w:t>
        <w:br/>
      </w:r>
    </w:p>
    <w:p>
      <w:r>
        <w:t xml:space="preserve">    m "Will you be my artist for a visual novel?"</w:t>
        <w:br/>
      </w:r>
    </w:p>
    <w:p>
      <w:r>
        <w:br/>
      </w:r>
    </w:p>
    <w:p>
      <w:r>
        <w:t xml:space="preserve">    show sylvie surprised</w:t>
        <w:br/>
      </w:r>
    </w:p>
    <w:p>
      <w:r>
        <w:br/>
      </w:r>
    </w:p>
    <w:p>
      <w:r>
        <w:t xml:space="preserve">    "Silence."</w:t>
        <w:br/>
      </w:r>
    </w:p>
    <w:p>
      <w:r>
        <w:t xml:space="preserve">    "She is shocked, and then..."</w:t>
        <w:br/>
      </w:r>
    </w:p>
    <w:p>
      <w:r>
        <w:br/>
      </w:r>
    </w:p>
    <w:p>
      <w:r>
        <w:t xml:space="preserve">    show sylvie smile</w:t>
        <w:br/>
      </w:r>
    </w:p>
    <w:p>
      <w:r>
        <w:br/>
      </w:r>
    </w:p>
    <w:p>
      <w:r>
        <w:t xml:space="preserve">    s "Sure, but what is a \"visual novel?\""</w:t>
      </w:r>
    </w:p>
    <w:p/>
    <w:p>
      <w:pPr>
        <w:pStyle w:val="EngineInstruction"/>
      </w:pPr>
      <w:r>
        <w:t>Do the following while 'staff' is set:</w:t>
      </w:r>
    </w:p>
    <w:p>
      <w:r>
        <w:t>{</w:t>
      </w:r>
    </w:p>
    <w:p>
      <w:pPr>
        <w:pStyle w:val="EngineInstruction"/>
        <w:ind w:left="720"/>
      </w:pPr>
      <w:r>
        <w:t>Increase 'runs' by 1.</w:t>
      </w:r>
    </w:p>
    <w:p>
      <w:r>
        <w:t>}</w:t>
      </w:r>
    </w:p>
    <w:p/>
    <w:p>
      <w:pPr>
        <w:pStyle w:val="EngineInstruction"/>
      </w:pPr>
      <w:r>
        <w:t>Do the following forever:</w:t>
      </w:r>
    </w:p>
    <w:p>
      <w:r>
        <w:t>{</w:t>
      </w:r>
    </w:p>
    <w:p>
      <w:pPr>
        <w:pStyle w:val="EngineInstruction"/>
        <w:ind w:left="720"/>
      </w:pPr>
      <w:r>
        <w:t>Decrease 'runs' by 1.</w:t>
      </w:r>
    </w:p>
    <w:p>
      <w:r>
        <w:t>}</w:t>
      </w:r>
    </w:p>
    <w:p/>
    <w:p>
      <w:pPr>
        <w:pStyle w:val="EngineInstruction"/>
      </w:pPr>
      <w:r>
        <w:t>Never do the following:</w:t>
      </w:r>
    </w:p>
    <w:p>
      <w:r>
        <w:t>{</w:t>
      </w:r>
    </w:p>
    <w:p>
      <w:pPr>
        <w:pStyle w:val="EngineInstruction"/>
        <w:ind w:left="720"/>
      </w:pPr>
      <w:r>
        <w:t>Increase 'runs' by 2.</w:t>
      </w:r>
    </w:p>
    <w:p>
      <w:r>
        <w:t>}</w:t>
      </w:r>
    </w:p>
    <w:p/>
    <w:p>
      <w:pPr>
        <w:pStyle w:val="EngineInstruction"/>
      </w:pPr>
      <w:r>
        <w:t>Do the following while x is greater than 8 and q is not 6:</w:t>
      </w:r>
    </w:p>
    <w:p>
      <w:r>
        <w:t>{</w:t>
      </w:r>
    </w:p>
    <w:p>
      <w:pPr>
        <w:pStyle w:val="ActorInstruction"/>
        <w:ind w:left="720"/>
      </w:pPr>
      <w:r>
        <w:t>We have now seen god.</w:t>
      </w:r>
    </w:p>
    <w:p>
      <w:r>
        <w:t>}</w:t>
      </w:r>
    </w:p>
    <w:p/>
    <w:p>
      <w:pPr>
        <w:pStyle w:val="EngineInstruction"/>
      </w:pPr>
      <w:r>
        <w:t>Do the following only if 'staff' is set:</w:t>
      </w:r>
    </w:p>
    <w:p>
      <w:r>
        <w:t>{</w:t>
      </w:r>
    </w:p>
    <w:p>
      <w:pPr>
        <w:pStyle w:val="EngineInstruction"/>
        <w:ind w:left="720"/>
      </w:pPr>
      <w:r>
        <w:t>Increase 'runs' by 1.</w:t>
      </w:r>
    </w:p>
    <w:p>
      <w:r>
        <w:t>}</w:t>
      </w:r>
    </w:p>
    <w:p/>
    <w:p>
      <w:pPr>
        <w:pStyle w:val="EngineInstruction"/>
      </w:pPr>
      <w:r>
        <w:t>Always do the following:</w:t>
      </w:r>
    </w:p>
    <w:p>
      <w:r>
        <w:t>{</w:t>
      </w:r>
    </w:p>
    <w:p>
      <w:pPr>
        <w:pStyle w:val="EngineInstruction"/>
        <w:ind w:left="720"/>
      </w:pPr>
      <w:r>
        <w:t>Decrease 'runs' by 1.</w:t>
      </w:r>
    </w:p>
    <w:p>
      <w:r>
        <w:t>}</w:t>
      </w:r>
    </w:p>
    <w:p>
      <w:pPr>
        <w:pStyle w:val="EngineInstruction"/>
      </w:pPr>
      <w:r>
        <w:t>Otherwise, never do the following:</w:t>
      </w:r>
    </w:p>
    <w:p>
      <w:r>
        <w:t>{</w:t>
      </w:r>
    </w:p>
    <w:p>
      <w:pPr>
        <w:pStyle w:val="EngineInstruction"/>
        <w:ind w:left="720"/>
      </w:pPr>
      <w:r>
        <w:t>Increase 'runs' by 2.</w:t>
      </w:r>
    </w:p>
    <w:p>
      <w:pPr>
        <w:ind w:left="720"/>
      </w:pPr>
    </w:p>
    <w:p>
      <w:pPr>
        <w:pStyle w:val="EngineInstruction"/>
        <w:ind w:left="720"/>
      </w:pPr>
      <w:r>
        <w:t>Increase 'runs' by 1.</w:t>
      </w:r>
    </w:p>
    <w:p>
      <w:r>
        <w:t>}</w:t>
      </w:r>
    </w:p>
    <w:p/>
    <w:p>
      <w:pPr>
        <w:pStyle w:val="EngineInstruction"/>
      </w:pPr>
      <w:r>
        <w:t>Do the following only if x is greater than 8 and q is not 6:</w:t>
      </w:r>
    </w:p>
    <w:p>
      <w:r>
        <w:t>{</w:t>
      </w:r>
    </w:p>
    <w:p>
      <w:pPr>
        <w:pStyle w:val="ActorInstruction"/>
        <w:ind w:left="720"/>
      </w:pPr>
      <w:r>
        <w:t>We have now seen god.</w:t>
      </w:r>
    </w:p>
    <w:p>
      <w:pPr>
        <w:ind w:left="720"/>
      </w:pPr>
    </w:p>
    <w:p>
      <w:pPr>
        <w:pStyle w:val="ReaderInstruction"/>
        <w:ind w:left="720"/>
      </w:pPr>
      <w:r>
        <w:t xml:space="preserve">Jump to </w:t>
      </w:r>
      <w:hyperlink w:anchor="Bob_World">
        <w:r>
          <w:rPr>
            <w:rStyle w:val="Hyperlink"/>
          </w:rPr>
          <w:t>Bob World</w:t>
        </w:r>
      </w:hyperlink>
    </w:p>
    <w:p>
      <w:pPr>
        <w:ind w:left="720"/>
      </w:pPr>
    </w:p>
    <w:p>
      <w:pPr>
        <w:pStyle w:val="EngineInstruction"/>
        <w:ind w:left="720"/>
      </w:pPr>
      <w:r>
        <w:t>Do the following only if we have seen god:</w:t>
      </w:r>
    </w:p>
    <w:p>
      <w:pPr>
        <w:ind w:left="720"/>
      </w:pPr>
      <w:r>
        <w:t>{</w:t>
      </w:r>
    </w:p>
    <w:p>
      <w:pPr>
        <w:pStyle w:val="ReaderInstruction"/>
        <w:ind w:left="1440"/>
      </w:pPr>
      <w:r>
        <w:t xml:space="preserve">Jump to </w:t>
      </w:r>
      <w:hyperlink w:anchor="Aerith_World">
        <w:r>
          <w:rPr>
            <w:rStyle w:val="Hyperlink"/>
          </w:rPr>
          <w:t>Aerith World</w:t>
        </w:r>
      </w:hyperlink>
    </w:p>
    <w:p>
      <w:pPr>
        <w:ind w:left="720"/>
      </w:pPr>
      <w:r>
        <w:t>}</w:t>
      </w:r>
    </w:p>
    <w:p>
      <w:r>
        <w:t>}</w:t>
      </w:r>
    </w:p>
    <w:p>
      <w:pPr>
        <w:pStyle w:val="EngineInstruction"/>
      </w:pPr>
      <w:r>
        <w:t>Otherwise, do the following only if 35 plus 14 is greater than 4:</w:t>
      </w:r>
    </w:p>
    <w:p>
      <w:r>
        <w:t>{</w:t>
      </w:r>
    </w:p>
    <w:p>
      <w:pPr>
        <w:pStyle w:val="ReaderInstruction"/>
        <w:ind w:left="720"/>
      </w:pPr>
      <w:r>
        <w:t xml:space="preserve">Execute </w:t>
      </w:r>
      <w:hyperlink w:anchor="Aerith_Punch">
        <w:r>
          <w:rPr>
            <w:rStyle w:val="Hyperlink"/>
          </w:rPr>
          <w:t>Aerith Punch</w:t>
        </w:r>
      </w:hyperlink>
    </w:p>
    <w:p>
      <w:r>
        <w:t>}</w:t>
      </w:r>
    </w:p>
    <w:p>
      <w:pPr>
        <w:pStyle w:val="EngineInstruction"/>
      </w:pPr>
      <w:r>
        <w:t>Otherwise, do the following:</w:t>
      </w:r>
    </w:p>
    <w:p>
      <w:r>
        <w:t>{</w:t>
      </w:r>
    </w:p>
    <w:p>
      <w:pPr>
        <w:pStyle w:val="ActorInstruction"/>
        <w:ind w:left="720"/>
      </w:pPr>
      <w:r>
        <w:t>We have now not seen god.</w:t>
      </w:r>
    </w:p>
    <w:p>
      <w:r>
        <w:t>}</w:t>
      </w:r>
    </w:p>
    <w:p/>
    <w:p>
      <w:pPr>
        <w:pStyle w:val="EngineInstruction"/>
      </w:pPr>
      <w:r>
        <w:t>Execute the following python code:</w:t>
      </w:r>
    </w:p>
    <w:p>
      <w:r>
        <w:t>{</w:t>
      </w:r>
    </w:p>
    <w:p>
      <w:pPr>
        <w:pStyle w:val="Code"/>
        <w:ind w:left="720"/>
      </w:pPr>
      <w:r>
        <w:t>42+1</w:t>
      </w:r>
    </w:p>
    <w:p>
      <w:pPr>
        <w:pStyle w:val="Code"/>
        <w:ind w:left="720"/>
      </w:pPr>
      <w:r>
        <w:t>for i in ziebel:</w:t>
      </w:r>
    </w:p>
    <w:p>
      <w:pPr>
        <w:pStyle w:val="Code"/>
        <w:ind w:left="720"/>
      </w:pPr>
      <w:r>
        <w:tab/>
        <w:t>print i</w:t>
      </w:r>
    </w:p>
    <w:p>
      <w:r>
        <w:t>}</w:t>
      </w:r>
    </w:p>
    <w:p/>
    <w:p>
      <w:r>
        <w:t>It feels like everything has gone wrong.</w:t>
      </w:r>
    </w:p>
    <w:p>
      <w:r>
        <w:t>Never before have I felt so awful! I guess that's just how it goes...</w:t>
      </w:r>
    </w:p>
    <w:p>
      <w:r>
        <w:t>One day it will be better.</w:t>
      </w:r>
    </w:p>
    <w:p/>
    <w:p>
      <w:r>
        <w:rPr>
          <w:color w:val="CC0000"/>
        </w:rPr>
        <w:t>The Fair Maiden Aeirth:</w:t>
      </w:r>
      <w:r>
        <w:t xml:space="preserve"> "Hey man, what's up?"</w:t>
      </w:r>
    </w:p>
    <w:p/>
    <w:p>
      <w:r>
        <w:t>Aerith? What's she doing here?</w:t>
      </w:r>
    </w:p>
    <w:p/>
    <w:p>
      <w:r>
        <w:rPr>
          <w:color w:val="CC0000"/>
        </w:rPr>
        <w:t>The Fair Maiden Aeirth:</w:t>
      </w:r>
      <w:r>
        <w:t xml:space="preserve"> "I heard you were feeling down."</w:t>
      </w:r>
    </w:p>
    <w:p>
      <w:r>
        <w:rPr>
          <w:color w:val="CC0000"/>
        </w:rPr>
        <w:t>The Fair Maiden Aeirth:</w:t>
      </w:r>
      <w:r>
        <w:t xml:space="preserve"> "So I decided to stop by."</w:t>
      </w:r>
    </w:p>
    <w:p/>
    <w:p>
      <w:r>
        <w:t>Bob:</w:t>
      </w:r>
      <w:r>
        <w:t xml:space="preserve"> "I become the wall when I died."</w:t>
      </w:r>
    </w:p>
    <w:p/>
    <w:p>
      <w:pPr>
        <w:pStyle w:val="SluglineTransition"/>
      </w:pPr>
      <w:r>
        <w:t>Cut to:</w:t>
        <w:br/>
        <w:br/>
      </w:r>
    </w:p>
    <w:p>
      <w:pPr>
        <w:pStyle w:val="Slugline"/>
      </w:pPr>
      <w:r>
        <w:t>bobs house</w:t>
      </w:r>
    </w:p>
    <w:p/>
    <w:p>
      <w:pPr>
        <w:pStyle w:val="EngineInstruction"/>
      </w:pPr>
      <w:r>
        <w:t>Do the following only if we have killed bob:</w:t>
      </w:r>
    </w:p>
    <w:p>
      <w:r>
        <w:t>{</w:t>
      </w:r>
    </w:p>
    <w:p>
      <w:pPr>
        <w:pStyle w:val="EngineInstruction"/>
        <w:ind w:left="720"/>
      </w:pPr>
      <w:r>
        <w:t>Increase 'good' by 1.</w:t>
      </w:r>
    </w:p>
    <w:p>
      <w:r>
        <w:t>}</w:t>
      </w:r>
    </w:p>
    <w:p/>
    <w:p/>
    <w:p>
      <w:r>
        <w:t>The Wall:</w:t>
      </w:r>
      <w:r>
        <w:t xml:space="preserve"> "Don't forget about me!"</w:t>
      </w:r>
    </w:p>
    <w:p>
      <w:r>
        <w:t>The Wall:</w:t>
      </w:r>
      <w:r>
        <w:t xml:space="preserve"> "I'm here too, you know!"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luglineTransition">
    <w:name w:val="Slugline Transition"/>
    <w:basedOn w:val="Normal"/>
    <w:pPr>
      <w:keepNext/>
      <w:keepLines/>
      <w:widowControl/>
      <w:jc w:val="right"/>
    </w:pPr>
    <w:rPr>
      <w:b/>
      <w:i/>
    </w:rPr>
  </w:style>
  <w:style w:type="paragraph" w:customStyle="1" w:styleId="Slugline">
    <w:name w:val="Slugline"/>
    <w:basedOn w:val="Normal"/>
    <w:pPr>
      <w:widowControl/>
    </w:pPr>
    <w:rPr>
      <w:b/>
      <w:caps/>
    </w:rPr>
  </w:style>
  <w:style w:type="paragraph" w:customStyle="1" w:styleId="ActorInstruction">
    <w:name w:val="Actor Instruction"/>
    <w:basedOn w:val="Normal"/>
    <w:rPr>
      <w:i/>
    </w:rPr>
  </w:style>
  <w:style w:type="paragraph" w:customStyle="1" w:styleId="EngineInstruction">
    <w:name w:val="Engine Instruction"/>
    <w:basedOn w:val="Normal"/>
    <w:rPr>
      <w:b/>
      <w:i/>
    </w:rPr>
  </w:style>
  <w:style w:type="paragraph" w:customStyle="1" w:styleId="ReaderInstruction">
    <w:name w:val="Reader Instruction"/>
    <w:basedOn w:val="Normal"/>
    <w:rPr>
      <w:b/>
      <w:i/>
      <w:caps/>
    </w:rPr>
  </w:style>
  <w:style w:type="paragraph" w:customStyle="1" w:styleId="Choice">
    <w:name w:val="Choice"/>
    <w:basedOn w:val="ListBullet"/>
    <w:rPr>
      <w:b/>
    </w:rPr>
  </w:style>
  <w:style w:type="character" w:customStyle="1" w:styleId="ChoiceCondition">
    <w:name w:val="Choice Condition"/>
    <w:basedOn w:val="Choice"/>
    <w:rPr>
      <w:i/>
    </w:rPr>
  </w:style>
  <w:style w:type="paragraph" w:customStyle="1" w:styleId="ChoiceInstruction">
    <w:name w:val="Choice Instruction"/>
    <w:basedOn w:val="ListBullet2"/>
    <w:rPr>
      <w:i/>
    </w:rPr>
  </w:style>
  <w:style w:type="paragraph" w:customStyle="1" w:styleId="Code">
    <w:name w:val="Code"/>
    <w:pPr>
      <w:spacing w:before="0" w:after="0"/>
    </w:pPr>
    <w:rPr>
      <w:rFonts w:ascii="Courier New" w:hAnsi="Courier New"/>
      <w:sz w:val="16"/>
    </w:rPr>
  </w:style>
  <w:style w:type="character" w:customStyle="1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